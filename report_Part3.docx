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b/>
          <w:bCs/>
          <w:i w:val="0"/>
          <w:iCs w:val="0"/>
          <w:color w:val="000000"/>
          <w:sz w:val="28"/>
          <w:szCs w:val="28"/>
          <w:u w:val="none"/>
          <w:vertAlign w:val="baseline"/>
        </w:rPr>
        <w:t>3. Tiền xử lý dữ liệu</w:t>
      </w:r>
    </w:p>
    <w:p>
      <w:pPr>
        <w:pStyle w:val="85"/>
        <w:keepNext w:val="0"/>
        <w:keepLines w:val="0"/>
        <w:widowControl/>
        <w:suppressLineNumbers w:val="0"/>
        <w:bidi w:val="0"/>
        <w:spacing w:before="0" w:beforeAutospacing="0" w:after="0" w:afterAutospacing="0" w:line="27" w:lineRule="atLeast"/>
        <w:jc w:val="both"/>
        <w:rPr>
          <w:b/>
          <w:bCs/>
        </w:rPr>
      </w:pPr>
      <w:r>
        <w:rPr>
          <w:rFonts w:hint="default" w:ascii="Times New Roman" w:hAnsi="Times New Roman" w:cs="Times New Roman"/>
          <w:b/>
          <w:bCs/>
          <w:i w:val="0"/>
          <w:iCs w:val="0"/>
          <w:color w:val="000000"/>
          <w:sz w:val="28"/>
          <w:szCs w:val="28"/>
          <w:u w:val="none"/>
          <w:vertAlign w:val="baseline"/>
        </w:rPr>
        <w:t>3.1. Đọc dữ liệu</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Đọc dữ liệu từ file Intel_CPUs.csv bằng hàm</w:t>
      </w:r>
      <w:r>
        <w:rPr>
          <w:rFonts w:hint="default" w:ascii="Times New Roman" w:hAnsi="Times New Roman" w:cs="Times New Roman"/>
          <w:i/>
          <w:iCs/>
          <w:color w:val="000000"/>
          <w:sz w:val="28"/>
          <w:szCs w:val="28"/>
          <w:u w:val="none"/>
          <w:vertAlign w:val="baseline"/>
        </w:rPr>
        <w:t xml:space="preserve"> read.csv() </w:t>
      </w:r>
      <w:r>
        <w:rPr>
          <w:rFonts w:hint="default" w:ascii="Times New Roman" w:hAnsi="Times New Roman" w:cs="Times New Roman"/>
          <w:i w:val="0"/>
          <w:iCs w:val="0"/>
          <w:color w:val="000000"/>
          <w:sz w:val="28"/>
          <w:szCs w:val="28"/>
          <w:u w:val="none"/>
          <w:vertAlign w:val="baseline"/>
        </w:rPr>
        <w:t>và gán các giá trị chuỗi rỗng hay “N/A” thành NA bằng cách sử dụng tham số na.string(). Đồng thời chọn các cột cần sử dụng và in ra các thống kê sơ bộ.</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1143000"/>
            <wp:effectExtent l="0" t="0" r="9525" b="0"/>
            <wp:docPr id="28" name="Picture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MG_256"/>
                    <pic:cNvPicPr>
                      <a:picLocks noChangeAspect="1"/>
                    </pic:cNvPicPr>
                  </pic:nvPicPr>
                  <pic:blipFill>
                    <a:blip r:embed="rId4"/>
                    <a:stretch>
                      <a:fillRect/>
                    </a:stretch>
                  </pic:blipFill>
                  <pic:spPr>
                    <a:xfrm>
                      <a:off x="0" y="0"/>
                      <a:ext cx="5762625" cy="1143000"/>
                    </a:xfrm>
                    <a:prstGeom prst="rect">
                      <a:avLst/>
                    </a:prstGeom>
                    <a:noFill/>
                    <a:ln w="9525">
                      <a:noFill/>
                    </a:ln>
                  </pic:spPr>
                </pic:pic>
              </a:graphicData>
            </a:graphic>
          </wp:inline>
        </w:drawing>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2524125"/>
            <wp:effectExtent l="0" t="0" r="9525" b="9525"/>
            <wp:docPr id="29" name="Picture 2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MG_257"/>
                    <pic:cNvPicPr>
                      <a:picLocks noChangeAspect="1"/>
                    </pic:cNvPicPr>
                  </pic:nvPicPr>
                  <pic:blipFill>
                    <a:blip r:embed="rId5"/>
                    <a:stretch>
                      <a:fillRect/>
                    </a:stretch>
                  </pic:blipFill>
                  <pic:spPr>
                    <a:xfrm>
                      <a:off x="0" y="0"/>
                      <a:ext cx="5762625" cy="2524125"/>
                    </a:xfrm>
                    <a:prstGeom prst="rect">
                      <a:avLst/>
                    </a:prstGeom>
                    <a:noFill/>
                    <a:ln w="9525">
                      <a:noFill/>
                    </a:ln>
                  </pic:spPr>
                </pic:pic>
              </a:graphicData>
            </a:graphic>
          </wp:inline>
        </w:drawing>
      </w:r>
    </w:p>
    <w:p>
      <w:pPr>
        <w:keepNext w:val="0"/>
        <w:keepLines w:val="0"/>
        <w:widowControl/>
        <w:suppressLineNumbers w:val="0"/>
        <w:jc w:val="left"/>
      </w:pPr>
    </w:p>
    <w:p>
      <w:pPr>
        <w:pStyle w:val="85"/>
        <w:keepNext w:val="0"/>
        <w:keepLines w:val="0"/>
        <w:widowControl/>
        <w:suppressLineNumbers w:val="0"/>
        <w:bidi w:val="0"/>
        <w:spacing w:before="0" w:beforeAutospacing="0" w:after="0" w:afterAutospacing="0" w:line="27" w:lineRule="atLeast"/>
        <w:jc w:val="both"/>
        <w:rPr>
          <w:b/>
          <w:bCs/>
        </w:rPr>
      </w:pPr>
      <w:r>
        <w:rPr>
          <w:rFonts w:hint="default" w:ascii="Times New Roman" w:hAnsi="Times New Roman" w:cs="Times New Roman"/>
          <w:b/>
          <w:bCs/>
          <w:i w:val="0"/>
          <w:iCs w:val="0"/>
          <w:color w:val="000000"/>
          <w:sz w:val="28"/>
          <w:szCs w:val="28"/>
          <w:u w:val="none"/>
          <w:vertAlign w:val="baseline"/>
        </w:rPr>
        <w:t>3.2. Xử lý dữ liệu khuyết</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981075"/>
            <wp:effectExtent l="0" t="0" r="9525" b="9525"/>
            <wp:docPr id="36" name="Picture 3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0" descr="IMG_258"/>
                    <pic:cNvPicPr>
                      <a:picLocks noChangeAspect="1"/>
                    </pic:cNvPicPr>
                  </pic:nvPicPr>
                  <pic:blipFill>
                    <a:blip r:embed="rId6"/>
                    <a:stretch>
                      <a:fillRect/>
                    </a:stretch>
                  </pic:blipFill>
                  <pic:spPr>
                    <a:xfrm>
                      <a:off x="0" y="0"/>
                      <a:ext cx="5762625" cy="981075"/>
                    </a:xfrm>
                    <a:prstGeom prst="rect">
                      <a:avLst/>
                    </a:prstGeom>
                    <a:noFill/>
                    <a:ln w="9525">
                      <a:noFill/>
                    </a:ln>
                  </pic:spPr>
                </pic:pic>
              </a:graphicData>
            </a:graphic>
          </wp:inline>
        </w:drawing>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Nhận thấy nhiều cột bị khuyết dữ liệu, như Launch_Date, Lithography,</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Recommended</w:t>
      </w: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Customer</w:t>
      </w: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Price,</w:t>
      </w: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Processor</w:t>
      </w: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Base</w:t>
      </w: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Frequency,</w:t>
      </w: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Instruction</w:t>
      </w: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Set,</w:t>
      </w: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Max_nb_of_Memory, Max_Memory_Bandwidth. Ta có thể lấp vào đó nhưng dữ liệu mới bằng cách sự dụng mean (giá trị trung bình), median (trung vị) hoặc tìm hiểu các mối quan hệ để điền vào.</w:t>
      </w:r>
    </w:p>
    <w:p>
      <w:pPr>
        <w:keepNext w:val="0"/>
        <w:keepLines w:val="0"/>
        <w:widowControl/>
        <w:suppressLineNumbers w:val="0"/>
        <w:jc w:val="left"/>
      </w:pPr>
    </w:p>
    <w:p>
      <w:pPr>
        <w:pStyle w:val="85"/>
        <w:keepNext w:val="0"/>
        <w:keepLines w:val="0"/>
        <w:widowControl/>
        <w:suppressLineNumbers w:val="0"/>
        <w:bidi w:val="0"/>
        <w:spacing w:before="0" w:beforeAutospacing="0" w:after="0" w:afterAutospacing="0" w:line="27" w:lineRule="atLeast"/>
        <w:jc w:val="both"/>
        <w:rPr>
          <w:b w:val="0"/>
          <w:bCs w:val="0"/>
          <w:u w:val="single"/>
        </w:rPr>
      </w:pPr>
      <w:r>
        <w:rPr>
          <w:rFonts w:hint="default" w:ascii="Times New Roman" w:hAnsi="Times New Roman" w:cs="Times New Roman"/>
          <w:b w:val="0"/>
          <w:bCs w:val="0"/>
          <w:i w:val="0"/>
          <w:iCs w:val="0"/>
          <w:color w:val="000000"/>
          <w:sz w:val="28"/>
          <w:szCs w:val="28"/>
          <w:u w:val="single"/>
          <w:vertAlign w:val="baseline"/>
        </w:rPr>
        <w:t>- Launch_Data</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 xml:space="preserve">Sử dụng hàm </w:t>
      </w:r>
      <w:r>
        <w:rPr>
          <w:rFonts w:hint="default" w:ascii="Times New Roman" w:hAnsi="Times New Roman" w:cs="Times New Roman"/>
          <w:i/>
          <w:iCs/>
          <w:color w:val="000000"/>
          <w:sz w:val="28"/>
          <w:szCs w:val="28"/>
          <w:u w:val="none"/>
          <w:vertAlign w:val="baseline"/>
        </w:rPr>
        <w:t>substr(</w:t>
      </w:r>
      <w:bookmarkStart w:id="0" w:name="_GoBack"/>
      <w:bookmarkEnd w:id="0"/>
      <w:r>
        <w:rPr>
          <w:rFonts w:hint="default" w:ascii="Times New Roman" w:hAnsi="Times New Roman" w:cs="Times New Roman"/>
          <w:i/>
          <w:iCs/>
          <w:color w:val="000000"/>
          <w:sz w:val="28"/>
          <w:szCs w:val="28"/>
          <w:u w:val="none"/>
          <w:vertAlign w:val="baseline"/>
        </w:rPr>
        <w:t>)</w:t>
      </w:r>
      <w:r>
        <w:rPr>
          <w:rFonts w:hint="default" w:ascii="Times New Roman" w:hAnsi="Times New Roman" w:cs="Times New Roman"/>
          <w:i w:val="0"/>
          <w:iCs w:val="0"/>
          <w:color w:val="000000"/>
          <w:sz w:val="28"/>
          <w:szCs w:val="28"/>
          <w:u w:val="none"/>
          <w:vertAlign w:val="baseline"/>
        </w:rPr>
        <w:t xml:space="preserve"> để trích xuất chuỗi con từ chuỗi các ký tự, nchar() để tích độ dài của chuỗi. Ở đây ta trích xuất hai ký tự cuối cùng trong dãy.</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Chuyển chúng về năm, dữ liệu được thu thập vào năm 2022 nên mọi giá trị lớn hơn 22 sẽ được xem là được phát triển vào thập niên 20</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1257300"/>
            <wp:effectExtent l="0" t="0" r="9525" b="0"/>
            <wp:docPr id="37" name="Picture 3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1" descr="IMG_259"/>
                    <pic:cNvPicPr>
                      <a:picLocks noChangeAspect="1"/>
                    </pic:cNvPicPr>
                  </pic:nvPicPr>
                  <pic:blipFill>
                    <a:blip r:embed="rId7"/>
                    <a:stretch>
                      <a:fillRect/>
                    </a:stretch>
                  </pic:blipFill>
                  <pic:spPr>
                    <a:xfrm>
                      <a:off x="0" y="0"/>
                      <a:ext cx="5762625" cy="1257300"/>
                    </a:xfrm>
                    <a:prstGeom prst="rect">
                      <a:avLst/>
                    </a:prstGeom>
                    <a:noFill/>
                    <a:ln w="9525">
                      <a:noFill/>
                    </a:ln>
                  </pic:spPr>
                </pic:pic>
              </a:graphicData>
            </a:graphic>
          </wp:inline>
        </w:drawing>
      </w:r>
    </w:p>
    <w:p>
      <w:pPr>
        <w:keepNext w:val="0"/>
        <w:keepLines w:val="0"/>
        <w:widowControl/>
        <w:suppressLineNumbers w:val="0"/>
        <w:jc w:val="left"/>
      </w:pPr>
    </w:p>
    <w:p>
      <w:pPr>
        <w:pStyle w:val="85"/>
        <w:keepNext w:val="0"/>
        <w:keepLines w:val="0"/>
        <w:widowControl/>
        <w:suppressLineNumbers w:val="0"/>
        <w:bidi w:val="0"/>
        <w:spacing w:before="0" w:beforeAutospacing="0" w:after="0" w:afterAutospacing="0" w:line="27" w:lineRule="atLeast"/>
        <w:jc w:val="both"/>
        <w:rPr>
          <w:b w:val="0"/>
          <w:bCs w:val="0"/>
          <w:u w:val="single"/>
        </w:rPr>
      </w:pPr>
      <w:r>
        <w:rPr>
          <w:rFonts w:hint="default" w:ascii="Times New Roman" w:hAnsi="Times New Roman" w:cs="Times New Roman"/>
          <w:b w:val="0"/>
          <w:bCs w:val="0"/>
          <w:i w:val="0"/>
          <w:iCs w:val="0"/>
          <w:color w:val="000000"/>
          <w:sz w:val="28"/>
          <w:szCs w:val="28"/>
          <w:u w:val="single"/>
          <w:vertAlign w:val="baseline"/>
        </w:rPr>
        <w:t>- Lithography</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 xml:space="preserve">Lithography giảm dần theo từng năm cho các loại CPU hay phân khúc vì sự tiến bộ của công nghệ nên có thể điền dữ liệu thiếu bằng dữ liệu của năm trước. Sử dụng hàm </w:t>
      </w:r>
      <w:r>
        <w:rPr>
          <w:rFonts w:hint="default" w:ascii="Times New Roman" w:hAnsi="Times New Roman" w:cs="Times New Roman"/>
          <w:i/>
          <w:iCs/>
          <w:color w:val="000000"/>
          <w:sz w:val="28"/>
          <w:szCs w:val="28"/>
          <w:u w:val="none"/>
          <w:vertAlign w:val="baseline"/>
        </w:rPr>
        <w:t xml:space="preserve">na.locf() </w:t>
      </w:r>
      <w:r>
        <w:rPr>
          <w:rFonts w:hint="default" w:ascii="Times New Roman" w:hAnsi="Times New Roman" w:cs="Times New Roman"/>
          <w:i w:val="0"/>
          <w:iCs w:val="0"/>
          <w:color w:val="000000"/>
          <w:sz w:val="28"/>
          <w:szCs w:val="28"/>
          <w:u w:val="none"/>
          <w:vertAlign w:val="baseline"/>
        </w:rPr>
        <w:t>để điền vào những ô có giá trị còn thiếu bằng giá trị quan sát được ngay trước nó. Chuyển giá trị của Lithography về dạng định lượng của số thực và cắt đi phần đơn vị.</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457200"/>
            <wp:effectExtent l="0" t="0" r="9525" b="0"/>
            <wp:docPr id="34" name="Picture 3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2" descr="IMG_260"/>
                    <pic:cNvPicPr>
                      <a:picLocks noChangeAspect="1"/>
                    </pic:cNvPicPr>
                  </pic:nvPicPr>
                  <pic:blipFill>
                    <a:blip r:embed="rId8"/>
                    <a:stretch>
                      <a:fillRect/>
                    </a:stretch>
                  </pic:blipFill>
                  <pic:spPr>
                    <a:xfrm>
                      <a:off x="0" y="0"/>
                      <a:ext cx="5762625" cy="457200"/>
                    </a:xfrm>
                    <a:prstGeom prst="rect">
                      <a:avLst/>
                    </a:prstGeom>
                    <a:noFill/>
                    <a:ln w="9525">
                      <a:noFill/>
                    </a:ln>
                  </pic:spPr>
                </pic:pic>
              </a:graphicData>
            </a:graphic>
          </wp:inline>
        </w:drawing>
      </w:r>
    </w:p>
    <w:p>
      <w:pPr>
        <w:keepNext w:val="0"/>
        <w:keepLines w:val="0"/>
        <w:widowControl/>
        <w:suppressLineNumbers w:val="0"/>
        <w:jc w:val="left"/>
      </w:pPr>
    </w:p>
    <w:p>
      <w:pPr>
        <w:pStyle w:val="85"/>
        <w:keepNext w:val="0"/>
        <w:keepLines w:val="0"/>
        <w:widowControl/>
        <w:suppressLineNumbers w:val="0"/>
        <w:bidi w:val="0"/>
        <w:spacing w:before="0" w:beforeAutospacing="0" w:after="0" w:afterAutospacing="0" w:line="27" w:lineRule="atLeast"/>
        <w:jc w:val="both"/>
        <w:rPr>
          <w:b w:val="0"/>
          <w:bCs w:val="0"/>
          <w:u w:val="single"/>
        </w:rPr>
      </w:pPr>
      <w:r>
        <w:rPr>
          <w:rFonts w:hint="default" w:ascii="Times New Roman" w:hAnsi="Times New Roman" w:cs="Times New Roman"/>
          <w:b w:val="0"/>
          <w:bCs w:val="0"/>
          <w:i w:val="0"/>
          <w:iCs w:val="0"/>
          <w:color w:val="000000"/>
          <w:sz w:val="28"/>
          <w:szCs w:val="28"/>
          <w:u w:val="single"/>
          <w:vertAlign w:val="baseline"/>
        </w:rPr>
        <w:t>- Max memory size</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Dữ liệu vào những năm nhỏ hơn 2009 mất đồng loạt nên việc lấp đầy là không khả thi. Ta bỏ tất cả những ô dữ liệu bị khuyết. Chuyển đổi giá trị của các ô có đơn vị TB thành GB bằng cách nhân cho 1024. Sau đó bỏ đơn vị và chuyển các gái trị của cột về dạng định lượng</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1190625"/>
            <wp:effectExtent l="0" t="0" r="9525" b="9525"/>
            <wp:docPr id="43" name="Picture 3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3" descr="IMG_261"/>
                    <pic:cNvPicPr>
                      <a:picLocks noChangeAspect="1"/>
                    </pic:cNvPicPr>
                  </pic:nvPicPr>
                  <pic:blipFill>
                    <a:blip r:embed="rId9"/>
                    <a:stretch>
                      <a:fillRect/>
                    </a:stretch>
                  </pic:blipFill>
                  <pic:spPr>
                    <a:xfrm>
                      <a:off x="0" y="0"/>
                      <a:ext cx="5762625" cy="1190625"/>
                    </a:xfrm>
                    <a:prstGeom prst="rect">
                      <a:avLst/>
                    </a:prstGeom>
                    <a:noFill/>
                    <a:ln w="9525">
                      <a:noFill/>
                    </a:ln>
                  </pic:spPr>
                </pic:pic>
              </a:graphicData>
            </a:graphic>
          </wp:inline>
        </w:drawing>
      </w:r>
    </w:p>
    <w:p>
      <w:pPr>
        <w:keepNext w:val="0"/>
        <w:keepLines w:val="0"/>
        <w:widowControl/>
        <w:suppressLineNumbers w:val="0"/>
        <w:jc w:val="left"/>
      </w:pPr>
    </w:p>
    <w:p>
      <w:pPr>
        <w:pStyle w:val="85"/>
        <w:keepNext w:val="0"/>
        <w:keepLines w:val="0"/>
        <w:widowControl/>
        <w:suppressLineNumbers w:val="0"/>
        <w:bidi w:val="0"/>
        <w:spacing w:before="0" w:beforeAutospacing="0" w:after="0" w:afterAutospacing="0" w:line="27" w:lineRule="atLeast"/>
        <w:jc w:val="both"/>
        <w:rPr>
          <w:b w:val="0"/>
          <w:bCs w:val="0"/>
          <w:u w:val="single"/>
        </w:rPr>
      </w:pPr>
      <w:r>
        <w:rPr>
          <w:rFonts w:hint="default" w:ascii="Times New Roman" w:hAnsi="Times New Roman" w:cs="Times New Roman"/>
          <w:b w:val="0"/>
          <w:bCs w:val="0"/>
          <w:i w:val="0"/>
          <w:iCs w:val="0"/>
          <w:color w:val="000000"/>
          <w:sz w:val="28"/>
          <w:szCs w:val="28"/>
          <w:u w:val="single"/>
          <w:vertAlign w:val="baseline"/>
        </w:rPr>
        <w:t>- Number of threads</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714375"/>
            <wp:effectExtent l="0" t="0" r="9525" b="9525"/>
            <wp:docPr id="54" name="Picture 3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4" descr="IMG_262"/>
                    <pic:cNvPicPr>
                      <a:picLocks noChangeAspect="1"/>
                    </pic:cNvPicPr>
                  </pic:nvPicPr>
                  <pic:blipFill>
                    <a:blip r:embed="rId10"/>
                    <a:stretch>
                      <a:fillRect/>
                    </a:stretch>
                  </pic:blipFill>
                  <pic:spPr>
                    <a:xfrm>
                      <a:off x="0" y="0"/>
                      <a:ext cx="5762625" cy="714375"/>
                    </a:xfrm>
                    <a:prstGeom prst="rect">
                      <a:avLst/>
                    </a:prstGeom>
                    <a:noFill/>
                    <a:ln w="9525">
                      <a:noFill/>
                    </a:ln>
                  </pic:spPr>
                </pic:pic>
              </a:graphicData>
            </a:graphic>
          </wp:inline>
        </w:drawing>
      </w:r>
    </w:p>
    <w:p>
      <w:pPr>
        <w:keepNext w:val="0"/>
        <w:keepLines w:val="0"/>
        <w:widowControl/>
        <w:suppressLineNumbers w:val="0"/>
        <w:jc w:val="left"/>
      </w:pP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Dựa vào dữ liệu thu được, ta có trung bị của tỉ lệ giữa số lượng nhân và luồng là 2 có nghĩa rằng một nhân thường có xác suất cao sẽ có 2 luồng đi với nó. </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314325"/>
            <wp:effectExtent l="0" t="0" r="9525" b="9525"/>
            <wp:docPr id="32" name="Picture 3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5" descr="IMG_263"/>
                    <pic:cNvPicPr>
                      <a:picLocks noChangeAspect="1"/>
                    </pic:cNvPicPr>
                  </pic:nvPicPr>
                  <pic:blipFill>
                    <a:blip r:embed="rId11"/>
                    <a:stretch>
                      <a:fillRect/>
                    </a:stretch>
                  </pic:blipFill>
                  <pic:spPr>
                    <a:xfrm>
                      <a:off x="0" y="0"/>
                      <a:ext cx="5762625" cy="314325"/>
                    </a:xfrm>
                    <a:prstGeom prst="rect">
                      <a:avLst/>
                    </a:prstGeom>
                    <a:noFill/>
                    <a:ln w="9525">
                      <a:noFill/>
                    </a:ln>
                  </pic:spPr>
                </pic:pic>
              </a:graphicData>
            </a:graphic>
          </wp:inline>
        </w:drawing>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Sử dụng phương pháp thống kê như hệ số tương quan Pearson ta nhận được hệ số tương quan cao.</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Vì dữ liệu cột nb_of_Cores không bị mất và do có độ tương quang cao nên có thể dễ dàng điền vào nb_of_Threads bằng cách nhân 2 lần số nb_of_Cores.</w:t>
      </w:r>
    </w:p>
    <w:p>
      <w:pPr>
        <w:keepNext w:val="0"/>
        <w:keepLines w:val="0"/>
        <w:widowControl/>
        <w:suppressLineNumbers w:val="0"/>
        <w:jc w:val="left"/>
      </w:pP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457200"/>
            <wp:effectExtent l="0" t="0" r="9525" b="0"/>
            <wp:docPr id="35" name="Picture 3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6" descr="IMG_264"/>
                    <pic:cNvPicPr>
                      <a:picLocks noChangeAspect="1"/>
                    </pic:cNvPicPr>
                  </pic:nvPicPr>
                  <pic:blipFill>
                    <a:blip r:embed="rId12"/>
                    <a:stretch>
                      <a:fillRect/>
                    </a:stretch>
                  </pic:blipFill>
                  <pic:spPr>
                    <a:xfrm>
                      <a:off x="0" y="0"/>
                      <a:ext cx="5762625" cy="457200"/>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85"/>
        <w:keepNext w:val="0"/>
        <w:keepLines w:val="0"/>
        <w:widowControl/>
        <w:suppressLineNumbers w:val="0"/>
        <w:bidi w:val="0"/>
        <w:spacing w:before="0" w:beforeAutospacing="0" w:after="0" w:afterAutospacing="0" w:line="27" w:lineRule="atLeast"/>
        <w:jc w:val="both"/>
        <w:rPr>
          <w:b w:val="0"/>
          <w:bCs w:val="0"/>
          <w:u w:val="single"/>
        </w:rPr>
      </w:pPr>
      <w:r>
        <w:rPr>
          <w:rFonts w:hint="default" w:ascii="Times New Roman" w:hAnsi="Times New Roman" w:cs="Times New Roman"/>
          <w:b w:val="0"/>
          <w:bCs w:val="0"/>
          <w:i w:val="0"/>
          <w:iCs w:val="0"/>
          <w:color w:val="000000"/>
          <w:sz w:val="28"/>
          <w:szCs w:val="28"/>
          <w:u w:val="single"/>
          <w:vertAlign w:val="baseline"/>
        </w:rPr>
        <w:t xml:space="preserve">- Max </w:t>
      </w:r>
      <w:r>
        <w:rPr>
          <w:rFonts w:hint="default" w:ascii="Times New Roman" w:hAnsi="Times New Roman" w:cs="Times New Roman"/>
          <w:b w:val="0"/>
          <w:bCs w:val="0"/>
          <w:i w:val="0"/>
          <w:iCs w:val="0"/>
          <w:color w:val="000000"/>
          <w:sz w:val="28"/>
          <w:szCs w:val="28"/>
          <w:u w:val="single"/>
          <w:vertAlign w:val="baseline"/>
          <w:lang w:val="en-US"/>
        </w:rPr>
        <w:t>memory</w:t>
      </w:r>
      <w:r>
        <w:rPr>
          <w:rFonts w:hint="default" w:ascii="Times New Roman" w:hAnsi="Times New Roman" w:cs="Times New Roman"/>
          <w:b w:val="0"/>
          <w:bCs w:val="0"/>
          <w:i w:val="0"/>
          <w:iCs w:val="0"/>
          <w:color w:val="000000"/>
          <w:sz w:val="28"/>
          <w:szCs w:val="28"/>
          <w:u w:val="single"/>
          <w:vertAlign w:val="baseline"/>
        </w:rPr>
        <w:t xml:space="preserve"> bandwidth</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219075"/>
            <wp:effectExtent l="0" t="0" r="9525" b="9525"/>
            <wp:docPr id="46" name="Picture 3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7" descr="IMG_265"/>
                    <pic:cNvPicPr>
                      <a:picLocks noChangeAspect="1"/>
                    </pic:cNvPicPr>
                  </pic:nvPicPr>
                  <pic:blipFill>
                    <a:blip r:embed="rId13"/>
                    <a:stretch>
                      <a:fillRect/>
                    </a:stretch>
                  </pic:blipFill>
                  <pic:spPr>
                    <a:xfrm>
                      <a:off x="0" y="0"/>
                      <a:ext cx="5762625" cy="219075"/>
                    </a:xfrm>
                    <a:prstGeom prst="rect">
                      <a:avLst/>
                    </a:prstGeom>
                    <a:noFill/>
                    <a:ln w="9525">
                      <a:noFill/>
                    </a:ln>
                  </pic:spPr>
                </pic:pic>
              </a:graphicData>
            </a:graphic>
          </wp:inline>
        </w:drawing>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Sử dụng phương pháp thống kê như hệ số tương quan Pearson ta nhận được hệ số tương quan cao. Thế nênk hi tăng số lượng kênh tối đa sẽ dẫn đến tăng bandwitdth, vì vậy ta sẽ điền dữ liệu theo median của Max_Memory_Bandwidth theo Max_nb_of_Memory_Channels</w:t>
      </w:r>
    </w:p>
    <w:p>
      <w:pPr>
        <w:keepNext w:val="0"/>
        <w:keepLines w:val="0"/>
        <w:widowControl/>
        <w:suppressLineNumbers w:val="0"/>
        <w:spacing w:after="240" w:afterAutospacing="0"/>
        <w:jc w:val="left"/>
      </w:pP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1057275"/>
            <wp:effectExtent l="0" t="0" r="9525" b="9525"/>
            <wp:docPr id="42" name="Picture 3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8" descr="IMG_266"/>
                    <pic:cNvPicPr>
                      <a:picLocks noChangeAspect="1"/>
                    </pic:cNvPicPr>
                  </pic:nvPicPr>
                  <pic:blipFill>
                    <a:blip r:embed="rId14"/>
                    <a:stretch>
                      <a:fillRect/>
                    </a:stretch>
                  </pic:blipFill>
                  <pic:spPr>
                    <a:xfrm>
                      <a:off x="0" y="0"/>
                      <a:ext cx="5762625" cy="1057275"/>
                    </a:xfrm>
                    <a:prstGeom prst="rect">
                      <a:avLst/>
                    </a:prstGeom>
                    <a:noFill/>
                    <a:ln w="9525">
                      <a:noFill/>
                    </a:ln>
                  </pic:spPr>
                </pic:pic>
              </a:graphicData>
            </a:graphic>
          </wp:inline>
        </w:drawing>
      </w:r>
    </w:p>
    <w:p>
      <w:pPr>
        <w:keepNext w:val="0"/>
        <w:keepLines w:val="0"/>
        <w:widowControl/>
        <w:suppressLineNumbers w:val="0"/>
        <w:spacing w:after="240" w:afterAutospacing="0"/>
        <w:jc w:val="left"/>
      </w:pPr>
    </w:p>
    <w:p>
      <w:pPr>
        <w:pStyle w:val="85"/>
        <w:keepNext w:val="0"/>
        <w:keepLines w:val="0"/>
        <w:widowControl/>
        <w:suppressLineNumbers w:val="0"/>
        <w:bidi w:val="0"/>
        <w:spacing w:before="0" w:beforeAutospacing="0" w:after="0" w:afterAutospacing="0" w:line="27" w:lineRule="atLeast"/>
        <w:jc w:val="both"/>
        <w:rPr>
          <w:b w:val="0"/>
          <w:bCs w:val="0"/>
          <w:u w:val="single"/>
        </w:rPr>
      </w:pPr>
      <w:r>
        <w:rPr>
          <w:rFonts w:hint="default" w:ascii="Times New Roman" w:hAnsi="Times New Roman" w:cs="Times New Roman"/>
          <w:b w:val="0"/>
          <w:bCs w:val="0"/>
          <w:i w:val="0"/>
          <w:iCs w:val="0"/>
          <w:color w:val="000000"/>
          <w:sz w:val="28"/>
          <w:szCs w:val="28"/>
          <w:u w:val="single"/>
          <w:vertAlign w:val="baseline"/>
        </w:rPr>
        <w:t>- Product collection </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Các dòng CPU có thể được chia thành các nhóm: Legacy, Celeron, Pentinum, Quark, Atom, Itanium, Xeon, Core</w:t>
      </w:r>
    </w:p>
    <w:p>
      <w:pPr>
        <w:keepNext w:val="0"/>
        <w:keepLines w:val="0"/>
        <w:widowControl/>
        <w:suppressLineNumbers w:val="0"/>
        <w:jc w:val="left"/>
      </w:pP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685800"/>
            <wp:effectExtent l="0" t="0" r="9525" b="0"/>
            <wp:docPr id="44" name="Picture 39"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9" descr="IMG_267"/>
                    <pic:cNvPicPr>
                      <a:picLocks noChangeAspect="1"/>
                    </pic:cNvPicPr>
                  </pic:nvPicPr>
                  <pic:blipFill>
                    <a:blip r:embed="rId15"/>
                    <a:stretch>
                      <a:fillRect/>
                    </a:stretch>
                  </pic:blipFill>
                  <pic:spPr>
                    <a:xfrm>
                      <a:off x="0" y="0"/>
                      <a:ext cx="5762625" cy="685800"/>
                    </a:xfrm>
                    <a:prstGeom prst="rect">
                      <a:avLst/>
                    </a:prstGeom>
                    <a:noFill/>
                    <a:ln w="9525">
                      <a:noFill/>
                    </a:ln>
                  </pic:spPr>
                </pic:pic>
              </a:graphicData>
            </a:graphic>
          </wp:inline>
        </w:drawing>
      </w:r>
    </w:p>
    <w:p>
      <w:pPr>
        <w:keepNext w:val="0"/>
        <w:keepLines w:val="0"/>
        <w:widowControl/>
        <w:suppressLineNumbers w:val="0"/>
        <w:jc w:val="left"/>
      </w:pPr>
    </w:p>
    <w:p>
      <w:pPr>
        <w:pStyle w:val="85"/>
        <w:keepNext w:val="0"/>
        <w:keepLines w:val="0"/>
        <w:widowControl/>
        <w:suppressLineNumbers w:val="0"/>
        <w:bidi w:val="0"/>
        <w:spacing w:before="0" w:beforeAutospacing="0" w:after="0" w:afterAutospacing="0" w:line="27" w:lineRule="atLeast"/>
        <w:jc w:val="both"/>
        <w:rPr>
          <w:b w:val="0"/>
          <w:bCs w:val="0"/>
          <w:u w:val="single"/>
        </w:rPr>
      </w:pPr>
      <w:r>
        <w:rPr>
          <w:rFonts w:hint="default" w:ascii="Times New Roman" w:hAnsi="Times New Roman" w:cs="Times New Roman"/>
          <w:b w:val="0"/>
          <w:bCs w:val="0"/>
          <w:i w:val="0"/>
          <w:iCs w:val="0"/>
          <w:color w:val="000000"/>
          <w:sz w:val="28"/>
          <w:szCs w:val="28"/>
          <w:u w:val="single"/>
          <w:vertAlign w:val="baseline"/>
        </w:rPr>
        <w:t>- TDP (Thermal design power)</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Xoá đi đơn vị và đưa về định dạng số thực.</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Dữ liệu chỉ bị mất ở nhóm mobile nên ta điền dữ liệu thiếu theo TDP mobile của năm trước năm trước bằng kỹ thuật Last Observation Carried Forward.</w:t>
      </w:r>
    </w:p>
    <w:p>
      <w:pPr>
        <w:keepNext w:val="0"/>
        <w:keepLines w:val="0"/>
        <w:widowControl/>
        <w:suppressLineNumbers w:val="0"/>
        <w:jc w:val="left"/>
      </w:pP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6486525" cy="847725"/>
            <wp:effectExtent l="0" t="0" r="9525" b="9525"/>
            <wp:docPr id="51" name="Picture 40"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40" descr="IMG_268"/>
                    <pic:cNvPicPr>
                      <a:picLocks noChangeAspect="1"/>
                    </pic:cNvPicPr>
                  </pic:nvPicPr>
                  <pic:blipFill>
                    <a:blip r:embed="rId16"/>
                    <a:stretch>
                      <a:fillRect/>
                    </a:stretch>
                  </pic:blipFill>
                  <pic:spPr>
                    <a:xfrm>
                      <a:off x="0" y="0"/>
                      <a:ext cx="6486525" cy="847725"/>
                    </a:xfrm>
                    <a:prstGeom prst="rect">
                      <a:avLst/>
                    </a:prstGeom>
                    <a:noFill/>
                    <a:ln w="9525">
                      <a:noFill/>
                    </a:ln>
                  </pic:spPr>
                </pic:pic>
              </a:graphicData>
            </a:graphic>
          </wp:inline>
        </w:drawing>
      </w:r>
    </w:p>
    <w:p>
      <w:pPr>
        <w:keepNext w:val="0"/>
        <w:keepLines w:val="0"/>
        <w:widowControl/>
        <w:suppressLineNumbers w:val="0"/>
        <w:jc w:val="left"/>
      </w:pPr>
    </w:p>
    <w:p>
      <w:pPr>
        <w:pStyle w:val="85"/>
        <w:keepNext w:val="0"/>
        <w:keepLines w:val="0"/>
        <w:widowControl/>
        <w:suppressLineNumbers w:val="0"/>
        <w:bidi w:val="0"/>
        <w:spacing w:before="0" w:beforeAutospacing="0" w:after="0" w:afterAutospacing="0" w:line="27" w:lineRule="atLeast"/>
        <w:jc w:val="both"/>
        <w:rPr>
          <w:b w:val="0"/>
          <w:bCs w:val="0"/>
          <w:u w:val="single"/>
        </w:rPr>
      </w:pPr>
      <w:r>
        <w:rPr>
          <w:rFonts w:hint="default" w:ascii="Times New Roman" w:hAnsi="Times New Roman" w:cs="Times New Roman"/>
          <w:b w:val="0"/>
          <w:bCs w:val="0"/>
          <w:i w:val="0"/>
          <w:iCs w:val="0"/>
          <w:color w:val="000000"/>
          <w:sz w:val="28"/>
          <w:szCs w:val="28"/>
          <w:u w:val="single"/>
          <w:vertAlign w:val="baseline"/>
        </w:rPr>
        <w:t>- Cache  </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Vì cache có 2 thành phần là loại cache và size của nó nên ta sẽ tách thành 2 cột: Cache_Type và Cache_Size.</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Đối với Cache_Size ta đưa về dạng số bằng cách xóa đi đơn vị của nó và chuyển sang định dạng số thực.</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Đối với Cache_Type, có một loại biến không chứa cache cụ thể (như: SmartCache, L2) nên ta thay thế nó bằng normal.</w:t>
      </w:r>
    </w:p>
    <w:p>
      <w:pPr>
        <w:keepNext w:val="0"/>
        <w:keepLines w:val="0"/>
        <w:widowControl/>
        <w:suppressLineNumbers w:val="0"/>
        <w:jc w:val="left"/>
      </w:pP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2047875"/>
            <wp:effectExtent l="0" t="0" r="9525" b="9525"/>
            <wp:docPr id="38" name="Picture 41"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1" descr="IMG_269"/>
                    <pic:cNvPicPr>
                      <a:picLocks noChangeAspect="1"/>
                    </pic:cNvPicPr>
                  </pic:nvPicPr>
                  <pic:blipFill>
                    <a:blip r:embed="rId17"/>
                    <a:stretch>
                      <a:fillRect/>
                    </a:stretch>
                  </pic:blipFill>
                  <pic:spPr>
                    <a:xfrm>
                      <a:off x="0" y="0"/>
                      <a:ext cx="5762625" cy="2047875"/>
                    </a:xfrm>
                    <a:prstGeom prst="rect">
                      <a:avLst/>
                    </a:prstGeom>
                    <a:noFill/>
                    <a:ln w="9525">
                      <a:noFill/>
                    </a:ln>
                  </pic:spPr>
                </pic:pic>
              </a:graphicData>
            </a:graphic>
          </wp:inline>
        </w:drawing>
      </w:r>
    </w:p>
    <w:p>
      <w:pPr>
        <w:keepNext w:val="0"/>
        <w:keepLines w:val="0"/>
        <w:widowControl/>
        <w:suppressLineNumbers w:val="0"/>
        <w:spacing w:after="240" w:afterAutospacing="0"/>
        <w:jc w:val="left"/>
      </w:pPr>
    </w:p>
    <w:p>
      <w:pPr>
        <w:pStyle w:val="85"/>
        <w:keepNext w:val="0"/>
        <w:keepLines w:val="0"/>
        <w:widowControl/>
        <w:suppressLineNumbers w:val="0"/>
        <w:bidi w:val="0"/>
        <w:spacing w:before="0" w:beforeAutospacing="0" w:after="0" w:afterAutospacing="0" w:line="27" w:lineRule="atLeast"/>
        <w:jc w:val="both"/>
        <w:rPr>
          <w:b w:val="0"/>
          <w:bCs w:val="0"/>
          <w:u w:val="single"/>
        </w:rPr>
      </w:pPr>
      <w:r>
        <w:rPr>
          <w:rFonts w:hint="default" w:ascii="Times New Roman" w:hAnsi="Times New Roman" w:cs="Times New Roman"/>
          <w:b w:val="0"/>
          <w:bCs w:val="0"/>
          <w:i w:val="0"/>
          <w:iCs w:val="0"/>
          <w:color w:val="000000"/>
          <w:sz w:val="28"/>
          <w:szCs w:val="28"/>
          <w:u w:val="single"/>
          <w:vertAlign w:val="baseline"/>
        </w:rPr>
        <w:t>- Instruction Set</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Theo bản số liệu thì instruction set chỉ có 2 loại dữ liệu là 32-bit và 64-bit. </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Thực hiện loại bỏ nhưng biến bị khuyết, ta lưu dữ liệu tạm thời vào SubData đồng thời chuyển dữ liệu về dạng số thực bằng cách bỏ đi đơn vị bit.</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733425"/>
            <wp:effectExtent l="0" t="0" r="9525" b="9525"/>
            <wp:docPr id="30" name="Picture 42"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2" descr="IMG_270"/>
                    <pic:cNvPicPr>
                      <a:picLocks noChangeAspect="1"/>
                    </pic:cNvPicPr>
                  </pic:nvPicPr>
                  <pic:blipFill>
                    <a:blip r:embed="rId18"/>
                    <a:stretch>
                      <a:fillRect/>
                    </a:stretch>
                  </pic:blipFill>
                  <pic:spPr>
                    <a:xfrm>
                      <a:off x="0" y="0"/>
                      <a:ext cx="5762625" cy="733425"/>
                    </a:xfrm>
                    <a:prstGeom prst="rect">
                      <a:avLst/>
                    </a:prstGeom>
                    <a:noFill/>
                    <a:ln w="9525">
                      <a:noFill/>
                    </a:ln>
                  </pic:spPr>
                </pic:pic>
              </a:graphicData>
            </a:graphic>
          </wp:inline>
        </w:drawing>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553075" cy="762000"/>
            <wp:effectExtent l="0" t="0" r="9525" b="0"/>
            <wp:docPr id="49" name="Picture 43"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3" descr="IMG_271"/>
                    <pic:cNvPicPr>
                      <a:picLocks noChangeAspect="1"/>
                    </pic:cNvPicPr>
                  </pic:nvPicPr>
                  <pic:blipFill>
                    <a:blip r:embed="rId19"/>
                    <a:stretch>
                      <a:fillRect/>
                    </a:stretch>
                  </pic:blipFill>
                  <pic:spPr>
                    <a:xfrm>
                      <a:off x="0" y="0"/>
                      <a:ext cx="5553075" cy="762000"/>
                    </a:xfrm>
                    <a:prstGeom prst="rect">
                      <a:avLst/>
                    </a:prstGeom>
                    <a:noFill/>
                    <a:ln w="9525">
                      <a:noFill/>
                    </a:ln>
                  </pic:spPr>
                </pic:pic>
              </a:graphicData>
            </a:graphic>
          </wp:inline>
        </w:drawing>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 Theo kết quả thu được, ba giá trị của khoảng tứ phân vị đều đạt giá trị 64 nên Mode của cột dữ liệu này sẽ là 64.</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Vậy ta sẽ điền các dữ liệu còn thiếu là 64-bit với lý do tập 64-bit được ưu chuộng hơn.</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409575"/>
            <wp:effectExtent l="0" t="0" r="9525" b="9525"/>
            <wp:docPr id="45" name="Picture 44"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4" descr="IMG_272"/>
                    <pic:cNvPicPr>
                      <a:picLocks noChangeAspect="1"/>
                    </pic:cNvPicPr>
                  </pic:nvPicPr>
                  <pic:blipFill>
                    <a:blip r:embed="rId20"/>
                    <a:stretch>
                      <a:fillRect/>
                    </a:stretch>
                  </pic:blipFill>
                  <pic:spPr>
                    <a:xfrm>
                      <a:off x="0" y="0"/>
                      <a:ext cx="5762625" cy="409575"/>
                    </a:xfrm>
                    <a:prstGeom prst="rect">
                      <a:avLst/>
                    </a:prstGeom>
                    <a:noFill/>
                    <a:ln w="9525">
                      <a:noFill/>
                    </a:ln>
                  </pic:spPr>
                </pic:pic>
              </a:graphicData>
            </a:graphic>
          </wp:inline>
        </w:drawing>
      </w:r>
    </w:p>
    <w:p>
      <w:pPr>
        <w:keepNext w:val="0"/>
        <w:keepLines w:val="0"/>
        <w:widowControl/>
        <w:suppressLineNumbers w:val="0"/>
        <w:spacing w:after="240" w:afterAutospacing="0"/>
        <w:jc w:val="left"/>
      </w:pPr>
    </w:p>
    <w:p>
      <w:pPr>
        <w:pStyle w:val="85"/>
        <w:keepNext w:val="0"/>
        <w:keepLines w:val="0"/>
        <w:widowControl/>
        <w:suppressLineNumbers w:val="0"/>
        <w:bidi w:val="0"/>
        <w:spacing w:before="0" w:beforeAutospacing="0" w:after="0" w:afterAutospacing="0" w:line="27" w:lineRule="atLeast"/>
        <w:jc w:val="both"/>
        <w:rPr>
          <w:b w:val="0"/>
          <w:bCs w:val="0"/>
          <w:u w:val="single"/>
        </w:rPr>
      </w:pPr>
      <w:r>
        <w:rPr>
          <w:rFonts w:hint="default" w:ascii="Times New Roman" w:hAnsi="Times New Roman" w:cs="Times New Roman"/>
          <w:b w:val="0"/>
          <w:bCs w:val="0"/>
          <w:i w:val="0"/>
          <w:iCs w:val="0"/>
          <w:color w:val="000000"/>
          <w:sz w:val="28"/>
          <w:szCs w:val="28"/>
          <w:u w:val="single"/>
          <w:vertAlign w:val="baseline"/>
        </w:rPr>
        <w:t>- Max_Memory_Banwidth</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Tất cả dữ liệu đều ở dạng GB/s, ta xử lý chuỗi và đưa dữ liệu về dạng số thực bằng cách bỏ đi đơn vị</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600075"/>
            <wp:effectExtent l="0" t="0" r="9525" b="9525"/>
            <wp:docPr id="50" name="Picture 45"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5" descr="IMG_273"/>
                    <pic:cNvPicPr>
                      <a:picLocks noChangeAspect="1"/>
                    </pic:cNvPicPr>
                  </pic:nvPicPr>
                  <pic:blipFill>
                    <a:blip r:embed="rId21"/>
                    <a:stretch>
                      <a:fillRect/>
                    </a:stretch>
                  </pic:blipFill>
                  <pic:spPr>
                    <a:xfrm>
                      <a:off x="0" y="0"/>
                      <a:ext cx="5762625" cy="600075"/>
                    </a:xfrm>
                    <a:prstGeom prst="rect">
                      <a:avLst/>
                    </a:prstGeom>
                    <a:noFill/>
                    <a:ln w="9525">
                      <a:noFill/>
                    </a:ln>
                  </pic:spPr>
                </pic:pic>
              </a:graphicData>
            </a:graphic>
          </wp:inline>
        </w:drawing>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Max memory bandwidth có tương quan cao với max number memory channels, khi tăng số lượng kênh tối đa sẽ dẫn đến tăng bandwitdth.</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228600"/>
            <wp:effectExtent l="0" t="0" r="9525" b="0"/>
            <wp:docPr id="47" name="Picture 46"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6" descr="IMG_274"/>
                    <pic:cNvPicPr>
                      <a:picLocks noChangeAspect="1"/>
                    </pic:cNvPicPr>
                  </pic:nvPicPr>
                  <pic:blipFill>
                    <a:blip r:embed="rId22"/>
                    <a:stretch>
                      <a:fillRect/>
                    </a:stretch>
                  </pic:blipFill>
                  <pic:spPr>
                    <a:xfrm>
                      <a:off x="0" y="0"/>
                      <a:ext cx="5762625" cy="228600"/>
                    </a:xfrm>
                    <a:prstGeom prst="rect">
                      <a:avLst/>
                    </a:prstGeom>
                    <a:noFill/>
                    <a:ln w="9525">
                      <a:noFill/>
                    </a:ln>
                  </pic:spPr>
                </pic:pic>
              </a:graphicData>
            </a:graphic>
          </wp:inline>
        </w:drawing>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 xml:space="preserve">Vậy nên ta sẽ điền dữ liệu bị khuyết theo median của số </w:t>
      </w:r>
      <w:r>
        <w:rPr>
          <w:rFonts w:hint="default" w:ascii="Times New Roman" w:hAnsi="Times New Roman" w:cs="Times New Roman"/>
          <w:b w:val="0"/>
          <w:bCs w:val="0"/>
          <w:i w:val="0"/>
          <w:iCs w:val="0"/>
          <w:color w:val="000000"/>
          <w:sz w:val="28"/>
          <w:szCs w:val="28"/>
          <w:u w:val="none"/>
          <w:vertAlign w:val="baseline"/>
        </w:rPr>
        <w:t>Max</w:t>
      </w:r>
      <w:r>
        <w:rPr>
          <w:rFonts w:hint="default" w:ascii="Times New Roman" w:hAnsi="Times New Roman" w:cs="Times New Roman"/>
          <w:b w:val="0"/>
          <w:bCs w:val="0"/>
          <w:i w:val="0"/>
          <w:iCs w:val="0"/>
          <w:color w:val="000000"/>
          <w:sz w:val="28"/>
          <w:szCs w:val="28"/>
          <w:u w:val="none"/>
          <w:vertAlign w:val="baseline"/>
          <w:lang w:val="en-US"/>
        </w:rPr>
        <w:t xml:space="preserve"> </w:t>
      </w:r>
      <w:r>
        <w:rPr>
          <w:rFonts w:hint="default" w:ascii="Times New Roman" w:hAnsi="Times New Roman" w:cs="Times New Roman"/>
          <w:b w:val="0"/>
          <w:bCs w:val="0"/>
          <w:i w:val="0"/>
          <w:iCs w:val="0"/>
          <w:color w:val="000000"/>
          <w:sz w:val="28"/>
          <w:szCs w:val="28"/>
          <w:u w:val="none"/>
          <w:vertAlign w:val="baseline"/>
        </w:rPr>
        <w:t>Memory</w:t>
      </w:r>
      <w:r>
        <w:rPr>
          <w:rFonts w:hint="default" w:ascii="Times New Roman" w:hAnsi="Times New Roman" w:cs="Times New Roman"/>
          <w:b w:val="0"/>
          <w:bCs w:val="0"/>
          <w:i w:val="0"/>
          <w:iCs w:val="0"/>
          <w:color w:val="000000"/>
          <w:sz w:val="28"/>
          <w:szCs w:val="28"/>
          <w:u w:val="none"/>
          <w:vertAlign w:val="baseline"/>
          <w:lang w:val="en-US"/>
        </w:rPr>
        <w:t xml:space="preserve"> </w:t>
      </w:r>
      <w:r>
        <w:rPr>
          <w:rFonts w:hint="default" w:ascii="Times New Roman" w:hAnsi="Times New Roman" w:cs="Times New Roman"/>
          <w:b w:val="0"/>
          <w:bCs w:val="0"/>
          <w:i w:val="0"/>
          <w:iCs w:val="0"/>
          <w:color w:val="000000"/>
          <w:sz w:val="28"/>
          <w:szCs w:val="28"/>
          <w:u w:val="none"/>
          <w:vertAlign w:val="baseline"/>
        </w:rPr>
        <w:t>Banwidth</w:t>
      </w:r>
      <w:r>
        <w:rPr>
          <w:rFonts w:hint="default" w:ascii="Times New Roman" w:hAnsi="Times New Roman" w:cs="Times New Roman"/>
          <w:i w:val="0"/>
          <w:iCs w:val="0"/>
          <w:color w:val="000000"/>
          <w:sz w:val="28"/>
          <w:szCs w:val="28"/>
          <w:u w:val="none"/>
          <w:vertAlign w:val="baseline"/>
        </w:rPr>
        <w:t xml:space="preserve"> theo từng nhóm của Max</w:t>
      </w:r>
      <w:r>
        <w:rPr>
          <w:rFonts w:hint="default" w:ascii="Times New Roman" w:hAnsi="Times New Roman" w:cs="Times New Roman"/>
          <w:i w:val="0"/>
          <w:iCs w:val="0"/>
          <w:color w:val="000000"/>
          <w:sz w:val="28"/>
          <w:szCs w:val="28"/>
          <w:u w:val="none"/>
          <w:vertAlign w:val="baseline"/>
          <w:lang w:val="en-US"/>
        </w:rPr>
        <w:t>_</w:t>
      </w:r>
      <w:r>
        <w:rPr>
          <w:rFonts w:hint="default" w:ascii="Times New Roman" w:hAnsi="Times New Roman" w:cs="Times New Roman"/>
          <w:i w:val="0"/>
          <w:iCs w:val="0"/>
          <w:color w:val="000000"/>
          <w:sz w:val="28"/>
          <w:szCs w:val="28"/>
          <w:u w:val="none"/>
          <w:vertAlign w:val="baseline"/>
        </w:rPr>
        <w:t>nb_of_Memory_Channels.</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581025"/>
            <wp:effectExtent l="0" t="0" r="9525" b="9525"/>
            <wp:docPr id="31" name="Picture 47"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7" descr="IMG_275"/>
                    <pic:cNvPicPr>
                      <a:picLocks noChangeAspect="1"/>
                    </pic:cNvPicPr>
                  </pic:nvPicPr>
                  <pic:blipFill>
                    <a:blip r:embed="rId23"/>
                    <a:stretch>
                      <a:fillRect/>
                    </a:stretch>
                  </pic:blipFill>
                  <pic:spPr>
                    <a:xfrm>
                      <a:off x="0" y="0"/>
                      <a:ext cx="5762625" cy="581025"/>
                    </a:xfrm>
                    <a:prstGeom prst="rect">
                      <a:avLst/>
                    </a:prstGeom>
                    <a:noFill/>
                    <a:ln w="9525">
                      <a:noFill/>
                    </a:ln>
                  </pic:spPr>
                </pic:pic>
              </a:graphicData>
            </a:graphic>
          </wp:inline>
        </w:drawing>
      </w:r>
    </w:p>
    <w:p>
      <w:pPr>
        <w:keepNext w:val="0"/>
        <w:keepLines w:val="0"/>
        <w:widowControl/>
        <w:suppressLineNumbers w:val="0"/>
        <w:jc w:val="left"/>
      </w:pPr>
    </w:p>
    <w:p>
      <w:pPr>
        <w:pStyle w:val="85"/>
        <w:keepNext w:val="0"/>
        <w:keepLines w:val="0"/>
        <w:widowControl/>
        <w:suppressLineNumbers w:val="0"/>
        <w:bidi w:val="0"/>
        <w:spacing w:before="0" w:beforeAutospacing="0" w:after="0" w:afterAutospacing="0" w:line="27" w:lineRule="atLeast"/>
        <w:jc w:val="both"/>
        <w:rPr>
          <w:b w:val="0"/>
          <w:bCs w:val="0"/>
          <w:u w:val="single"/>
        </w:rPr>
      </w:pPr>
      <w:r>
        <w:rPr>
          <w:rFonts w:hint="default" w:ascii="Times New Roman" w:hAnsi="Times New Roman" w:cs="Times New Roman"/>
          <w:b w:val="0"/>
          <w:bCs w:val="0"/>
          <w:i w:val="0"/>
          <w:iCs w:val="0"/>
          <w:color w:val="000000"/>
          <w:sz w:val="28"/>
          <w:szCs w:val="28"/>
          <w:u w:val="single"/>
          <w:vertAlign w:val="baseline"/>
        </w:rPr>
        <w:t>- Recommended Customer Price</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Xử lý định dạng chuỗi: xoá đi các kí tự ‘$’ và dấu phân chia hàng nghìn ‘,’.</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657225"/>
            <wp:effectExtent l="0" t="0" r="9525" b="9525"/>
            <wp:docPr id="33" name="Picture 48"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8" descr="IMG_276"/>
                    <pic:cNvPicPr>
                      <a:picLocks noChangeAspect="1"/>
                    </pic:cNvPicPr>
                  </pic:nvPicPr>
                  <pic:blipFill>
                    <a:blip r:embed="rId24"/>
                    <a:stretch>
                      <a:fillRect/>
                    </a:stretch>
                  </pic:blipFill>
                  <pic:spPr>
                    <a:xfrm>
                      <a:off x="0" y="0"/>
                      <a:ext cx="5762625" cy="657225"/>
                    </a:xfrm>
                    <a:prstGeom prst="rect">
                      <a:avLst/>
                    </a:prstGeom>
                    <a:noFill/>
                    <a:ln w="9525">
                      <a:noFill/>
                    </a:ln>
                  </pic:spPr>
                </pic:pic>
              </a:graphicData>
            </a:graphic>
          </wp:inline>
        </w:drawing>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Một số dữ liệu ở dạng khoảng giá thì lấy giá trị trung bình 2 đầu của khoảng.</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1133475"/>
            <wp:effectExtent l="0" t="0" r="9525" b="9525"/>
            <wp:docPr id="39" name="Picture 49"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9" descr="IMG_277"/>
                    <pic:cNvPicPr>
                      <a:picLocks noChangeAspect="1"/>
                    </pic:cNvPicPr>
                  </pic:nvPicPr>
                  <pic:blipFill>
                    <a:blip r:embed="rId25"/>
                    <a:stretch>
                      <a:fillRect/>
                    </a:stretch>
                  </pic:blipFill>
                  <pic:spPr>
                    <a:xfrm>
                      <a:off x="0" y="0"/>
                      <a:ext cx="5762625" cy="1133475"/>
                    </a:xfrm>
                    <a:prstGeom prst="rect">
                      <a:avLst/>
                    </a:prstGeom>
                    <a:noFill/>
                    <a:ln w="9525">
                      <a:noFill/>
                    </a:ln>
                  </pic:spPr>
                </pic:pic>
              </a:graphicData>
            </a:graphic>
          </wp:inline>
        </w:drawing>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Giá tiền đề xuất được chia rõ ràng theo thời gian với các dòng CPU cùng loại, vì vậy ta áp dụng điền dữ liệu với từng loại CPU theo năm trước đó rồi theo năm sau đó </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371475"/>
            <wp:effectExtent l="0" t="0" r="9525" b="9525"/>
            <wp:docPr id="48" name="Picture 50"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0" descr="IMG_278"/>
                    <pic:cNvPicPr>
                      <a:picLocks noChangeAspect="1"/>
                    </pic:cNvPicPr>
                  </pic:nvPicPr>
                  <pic:blipFill>
                    <a:blip r:embed="rId26"/>
                    <a:stretch>
                      <a:fillRect/>
                    </a:stretch>
                  </pic:blipFill>
                  <pic:spPr>
                    <a:xfrm>
                      <a:off x="0" y="0"/>
                      <a:ext cx="5762625" cy="371475"/>
                    </a:xfrm>
                    <a:prstGeom prst="rect">
                      <a:avLst/>
                    </a:prstGeom>
                    <a:noFill/>
                    <a:ln w="9525">
                      <a:noFill/>
                    </a:ln>
                  </pic:spPr>
                </pic:pic>
              </a:graphicData>
            </a:graphic>
          </wp:inline>
        </w:drawing>
      </w:r>
    </w:p>
    <w:p>
      <w:pPr>
        <w:keepNext w:val="0"/>
        <w:keepLines w:val="0"/>
        <w:widowControl/>
        <w:suppressLineNumbers w:val="0"/>
        <w:jc w:val="left"/>
      </w:pP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b/>
          <w:bCs/>
          <w:i w:val="0"/>
          <w:iCs w:val="0"/>
          <w:color w:val="000000"/>
          <w:sz w:val="28"/>
          <w:szCs w:val="28"/>
          <w:u w:val="none"/>
          <w:vertAlign w:val="baseline"/>
        </w:rPr>
        <w:t>- Processor Base Frequency</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Đưa từ dạng chuỗi về cùng một đơn vị GHz và bỏ đi đơn vị của tần số để đưa về</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dạng số thực.</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904875"/>
            <wp:effectExtent l="0" t="0" r="9525" b="9525"/>
            <wp:docPr id="52" name="Picture 51"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descr="IMG_279"/>
                    <pic:cNvPicPr>
                      <a:picLocks noChangeAspect="1"/>
                    </pic:cNvPicPr>
                  </pic:nvPicPr>
                  <pic:blipFill>
                    <a:blip r:embed="rId27"/>
                    <a:stretch>
                      <a:fillRect/>
                    </a:stretch>
                  </pic:blipFill>
                  <pic:spPr>
                    <a:xfrm>
                      <a:off x="0" y="0"/>
                      <a:ext cx="5762625" cy="904875"/>
                    </a:xfrm>
                    <a:prstGeom prst="rect">
                      <a:avLst/>
                    </a:prstGeom>
                    <a:noFill/>
                    <a:ln w="9525">
                      <a:noFill/>
                    </a:ln>
                  </pic:spPr>
                </pic:pic>
              </a:graphicData>
            </a:graphic>
          </wp:inline>
        </w:drawing>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Dữ liệu bị thiếu ở loại mobile vì vậy ta điền dữ liệu thiếu theo tần số của mobile năm trước.</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333375"/>
            <wp:effectExtent l="0" t="0" r="9525" b="9525"/>
            <wp:docPr id="53" name="Picture 52"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descr="IMG_280"/>
                    <pic:cNvPicPr>
                      <a:picLocks noChangeAspect="1"/>
                    </pic:cNvPicPr>
                  </pic:nvPicPr>
                  <pic:blipFill>
                    <a:blip r:embed="rId28"/>
                    <a:stretch>
                      <a:fillRect/>
                    </a:stretch>
                  </pic:blipFill>
                  <pic:spPr>
                    <a:xfrm>
                      <a:off x="0" y="0"/>
                      <a:ext cx="5762625" cy="333375"/>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85"/>
        <w:keepNext w:val="0"/>
        <w:keepLines w:val="0"/>
        <w:widowControl/>
        <w:suppressLineNumbers w:val="0"/>
        <w:bidi w:val="0"/>
        <w:spacing w:before="0" w:beforeAutospacing="0" w:after="0" w:afterAutospacing="0" w:line="27" w:lineRule="atLeast"/>
        <w:jc w:val="both"/>
        <w:rPr>
          <w:b w:val="0"/>
          <w:bCs w:val="0"/>
        </w:rPr>
      </w:pPr>
      <w:r>
        <w:rPr>
          <w:rFonts w:hint="default" w:ascii="Times New Roman" w:hAnsi="Times New Roman" w:cs="Times New Roman"/>
          <w:b w:val="0"/>
          <w:bCs w:val="0"/>
          <w:i w:val="0"/>
          <w:iCs w:val="0"/>
          <w:color w:val="000000"/>
          <w:sz w:val="28"/>
          <w:szCs w:val="28"/>
          <w:u w:val="none"/>
          <w:vertAlign w:val="baseline"/>
        </w:rPr>
        <w:t>3.</w:t>
      </w:r>
      <w:r>
        <w:rPr>
          <w:rFonts w:hint="default" w:ascii="Times New Roman" w:hAnsi="Times New Roman" w:cs="Times New Roman"/>
          <w:b w:val="0"/>
          <w:bCs w:val="0"/>
          <w:i w:val="0"/>
          <w:iCs w:val="0"/>
          <w:color w:val="000000"/>
          <w:sz w:val="28"/>
          <w:szCs w:val="28"/>
          <w:u w:val="none"/>
          <w:vertAlign w:val="baseline"/>
          <w:lang w:val="en-US"/>
        </w:rPr>
        <w:t>3.</w:t>
      </w:r>
      <w:r>
        <w:rPr>
          <w:rFonts w:hint="default" w:ascii="Times New Roman" w:hAnsi="Times New Roman" w:cs="Times New Roman"/>
          <w:b w:val="0"/>
          <w:bCs w:val="0"/>
          <w:i w:val="0"/>
          <w:iCs w:val="0"/>
          <w:color w:val="000000"/>
          <w:sz w:val="28"/>
          <w:szCs w:val="28"/>
          <w:u w:val="none"/>
          <w:vertAlign w:val="baseline"/>
        </w:rPr>
        <w:t xml:space="preserve"> Kiểm tra lại dữ liệu</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Dữ liệu đã không còn thiếu</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1000125"/>
            <wp:effectExtent l="0" t="0" r="9525" b="9525"/>
            <wp:docPr id="40" name="Picture 53"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53" descr="IMG_281"/>
                    <pic:cNvPicPr>
                      <a:picLocks noChangeAspect="1"/>
                    </pic:cNvPicPr>
                  </pic:nvPicPr>
                  <pic:blipFill>
                    <a:blip r:embed="rId29"/>
                    <a:stretch>
                      <a:fillRect/>
                    </a:stretch>
                  </pic:blipFill>
                  <pic:spPr>
                    <a:xfrm>
                      <a:off x="0" y="0"/>
                      <a:ext cx="5762625" cy="1000125"/>
                    </a:xfrm>
                    <a:prstGeom prst="rect">
                      <a:avLst/>
                    </a:prstGeom>
                    <a:noFill/>
                    <a:ln w="9525">
                      <a:noFill/>
                    </a:ln>
                  </pic:spPr>
                </pic:pic>
              </a:graphicData>
            </a:graphic>
          </wp:inline>
        </w:drawing>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vertAlign w:val="baseline"/>
        </w:rPr>
        <w:t>Dữ liệu đã được đưa về đúng định dạng</w:t>
      </w:r>
    </w:p>
    <w:p>
      <w:pPr>
        <w:pStyle w:val="85"/>
        <w:keepNext w:val="0"/>
        <w:keepLines w:val="0"/>
        <w:widowControl/>
        <w:suppressLineNumbers w:val="0"/>
        <w:bidi w:val="0"/>
        <w:spacing w:before="0" w:beforeAutospacing="0" w:after="0" w:afterAutospacing="0" w:line="27" w:lineRule="atLeast"/>
        <w:jc w:val="both"/>
      </w:pPr>
      <w:r>
        <w:rPr>
          <w:rFonts w:hint="default" w:ascii="Times New Roman" w:hAnsi="Times New Roman" w:cs="Times New Roman"/>
          <w:i w:val="0"/>
          <w:iCs w:val="0"/>
          <w:color w:val="000000"/>
          <w:sz w:val="28"/>
          <w:szCs w:val="28"/>
          <w:u w:val="none"/>
          <w:bdr w:val="none" w:color="auto" w:sz="0" w:space="0"/>
          <w:vertAlign w:val="baseline"/>
        </w:rPr>
        <w:drawing>
          <wp:inline distT="0" distB="0" distL="114300" distR="114300">
            <wp:extent cx="5762625" cy="1895475"/>
            <wp:effectExtent l="0" t="0" r="9525" b="9525"/>
            <wp:docPr id="41" name="Picture 54"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4" descr="IMG_282"/>
                    <pic:cNvPicPr>
                      <a:picLocks noChangeAspect="1"/>
                    </pic:cNvPicPr>
                  </pic:nvPicPr>
                  <pic:blipFill>
                    <a:blip r:embed="rId30"/>
                    <a:stretch>
                      <a:fillRect/>
                    </a:stretch>
                  </pic:blipFill>
                  <pic:spPr>
                    <a:xfrm>
                      <a:off x="0" y="0"/>
                      <a:ext cx="5762625" cy="1895475"/>
                    </a:xfrm>
                    <a:prstGeom prst="rect">
                      <a:avLst/>
                    </a:prstGeom>
                    <a:noFill/>
                    <a:ln w="9525">
                      <a:noFill/>
                    </a:ln>
                  </pic:spPr>
                </pic:pic>
              </a:graphicData>
            </a:graphic>
          </wp:inline>
        </w:drawing>
      </w:r>
    </w:p>
    <w:p>
      <w:pPr>
        <w:keepNext w:val="0"/>
        <w:keepLines w:val="0"/>
        <w:widowControl/>
        <w:suppressLineNumbers w:val="0"/>
        <w:jc w:val="left"/>
      </w:pPr>
    </w:p>
    <w:p/>
    <w:sectPr>
      <w:pgSz w:w="11909" w:h="16834"/>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1C147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1C1475"/>
    <w:rsid w:val="4A36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2024-04-12T17:05:00Z</dcterms:created>
  <dc:creator>Kemdanhrang</dc:creator>
  <cp:lastModifiedBy>Kemdanhrang</cp:lastModifiedBy>
  <dcterms:modified xsi:type="dcterms:W3CDTF">2024-04-12T17:09:34Z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C0CB0F470A394DE89AE9C9F78AA152ED_11</vt:lpwstr>
  </property>
</Properties>
</file>